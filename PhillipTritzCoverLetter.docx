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FAF2C" w14:textId="1C2D6176" w:rsidR="00E4433D" w:rsidRPr="006D7C4A" w:rsidRDefault="00E4433D" w:rsidP="00741222">
      <w:pPr>
        <w:pStyle w:val="Title"/>
        <w:jc w:val="center"/>
      </w:pPr>
      <w:r w:rsidRPr="006D7C4A">
        <w:t>Phillip Tritz</w:t>
      </w:r>
    </w:p>
    <w:p w14:paraId="718FD8FD" w14:textId="77777777" w:rsidR="00E4433D" w:rsidRPr="004561BB" w:rsidRDefault="00E4433D" w:rsidP="00E44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sz w:val="24"/>
          <w:szCs w:val="24"/>
        </w:rPr>
        <w:t xml:space="preserve">Lethbridge, AB | </w:t>
      </w:r>
      <w:hyperlink r:id="rId6" w:history="1">
        <w:r w:rsidRPr="004561BB">
          <w:rPr>
            <w:rStyle w:val="Hyperlink"/>
            <w:rFonts w:ascii="Times New Roman" w:hAnsi="Times New Roman" w:cs="Times New Roman"/>
            <w:sz w:val="24"/>
            <w:szCs w:val="24"/>
          </w:rPr>
          <w:t>Phillip.tritz@gmail.com</w:t>
        </w:r>
      </w:hyperlink>
      <w:r w:rsidRPr="004561BB">
        <w:rPr>
          <w:rFonts w:ascii="Times New Roman" w:hAnsi="Times New Roman" w:cs="Times New Roman"/>
          <w:sz w:val="24"/>
          <w:szCs w:val="24"/>
        </w:rPr>
        <w:t>| 403-635-5307</w:t>
      </w:r>
    </w:p>
    <w:p w14:paraId="3851498E" w14:textId="30A952C2" w:rsidR="00E4433D" w:rsidRPr="00E4433D" w:rsidRDefault="00E4433D" w:rsidP="00E44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61BB">
        <w:rPr>
          <w:rFonts w:ascii="Times New Roman" w:hAnsi="Times New Roman" w:cs="Times New Roman"/>
          <w:b/>
          <w:bCs/>
          <w:sz w:val="24"/>
          <w:szCs w:val="24"/>
        </w:rPr>
        <w:t xml:space="preserve">LinkedIn: </w:t>
      </w:r>
      <w:hyperlink r:id="rId7" w:history="1">
        <w:r w:rsidR="00DB7C50" w:rsidRPr="00255D58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</w:t>
        </w:r>
        <w:r w:rsidR="00DB7C50" w:rsidRPr="00255D58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DB7C50" w:rsidRPr="00255D58">
          <w:rPr>
            <w:rStyle w:val="Hyperlink"/>
            <w:rFonts w:ascii="Times New Roman" w:hAnsi="Times New Roman" w:cs="Times New Roman"/>
            <w:sz w:val="24"/>
            <w:szCs w:val="24"/>
          </w:rPr>
          <w:t>n/philliptritz/</w:t>
        </w:r>
      </w:hyperlink>
    </w:p>
    <w:p w14:paraId="66595904" w14:textId="77777777" w:rsidR="00E4433D" w:rsidRDefault="00E4433D" w:rsidP="00E443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18C2C" w14:textId="6033E301" w:rsidR="00E21A53" w:rsidRPr="00E4433D" w:rsidRDefault="00000000" w:rsidP="00E4433D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As a passionate and versatile IT professional, I am excited to present my background in system configuration, technical support</w:t>
      </w:r>
      <w:r w:rsidR="00E4433D" w:rsidRPr="00E4433D">
        <w:rPr>
          <w:rFonts w:ascii="Times New Roman" w:hAnsi="Times New Roman" w:cs="Times New Roman"/>
          <w:sz w:val="24"/>
          <w:szCs w:val="24"/>
        </w:rPr>
        <w:t xml:space="preserve"> </w:t>
      </w:r>
      <w:r w:rsidR="00E4433D">
        <w:rPr>
          <w:rFonts w:ascii="Times New Roman" w:hAnsi="Times New Roman" w:cs="Times New Roman"/>
          <w:sz w:val="24"/>
          <w:szCs w:val="24"/>
        </w:rPr>
        <w:t xml:space="preserve">and </w:t>
      </w:r>
      <w:r w:rsidR="00E4433D" w:rsidRPr="00E4433D">
        <w:rPr>
          <w:rFonts w:ascii="Times New Roman" w:hAnsi="Times New Roman" w:cs="Times New Roman"/>
          <w:sz w:val="24"/>
          <w:szCs w:val="24"/>
        </w:rPr>
        <w:t>web development</w:t>
      </w:r>
      <w:r w:rsidRPr="00E4433D">
        <w:rPr>
          <w:rFonts w:ascii="Times New Roman" w:hAnsi="Times New Roman" w:cs="Times New Roman"/>
          <w:sz w:val="24"/>
          <w:szCs w:val="24"/>
        </w:rPr>
        <w:t>. I bring hands-on experience working with Linux distributions, Windows Server 2019, multiboot setups, data recovery, and customer-centric solutions. Whether I’m building a modern client website, troubleshooting legacy hardware, or configuring servers for educational or enterprise environments, I approach each project with precision and purpose.</w:t>
      </w:r>
    </w:p>
    <w:p w14:paraId="27DB2FEE" w14:textId="419890AE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What sets me apart is my practical mindset, collaborative nature, and eagerness to solve real-world problems with technology. I focus on creating functional solutions that make a difference.</w:t>
      </w:r>
    </w:p>
    <w:p w14:paraId="1ECA7CED" w14:textId="77777777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If you’re seeking a dedicated IT technician or support specialist who is as comfortable configuring backend infrastructure as they are working with clients face-to-face, I would be thrilled to connect and explore how I can contribute to your team.</w:t>
      </w:r>
    </w:p>
    <w:p w14:paraId="5927642A" w14:textId="77777777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14:paraId="573A97D1" w14:textId="77777777" w:rsidR="00E21A53" w:rsidRPr="00E4433D" w:rsidRDefault="00E21A53">
      <w:pPr>
        <w:rPr>
          <w:rFonts w:ascii="Times New Roman" w:hAnsi="Times New Roman" w:cs="Times New Roman"/>
          <w:sz w:val="24"/>
          <w:szCs w:val="24"/>
        </w:rPr>
      </w:pPr>
    </w:p>
    <w:p w14:paraId="7DDF10BA" w14:textId="77777777" w:rsidR="00E21A53" w:rsidRPr="00E4433D" w:rsidRDefault="00000000">
      <w:pPr>
        <w:rPr>
          <w:rFonts w:ascii="Times New Roman" w:hAnsi="Times New Roman" w:cs="Times New Roman"/>
          <w:sz w:val="24"/>
          <w:szCs w:val="24"/>
        </w:rPr>
      </w:pPr>
      <w:r w:rsidRPr="00E4433D">
        <w:rPr>
          <w:rFonts w:ascii="Times New Roman" w:hAnsi="Times New Roman" w:cs="Times New Roman"/>
          <w:i/>
          <w:iCs/>
          <w:sz w:val="24"/>
          <w:szCs w:val="24"/>
        </w:rPr>
        <w:t>Sincerely</w:t>
      </w:r>
      <w:r w:rsidRPr="00E4433D">
        <w:rPr>
          <w:rFonts w:ascii="Times New Roman" w:hAnsi="Times New Roman" w:cs="Times New Roman"/>
          <w:sz w:val="24"/>
          <w:szCs w:val="24"/>
        </w:rPr>
        <w:t>,</w:t>
      </w:r>
    </w:p>
    <w:p w14:paraId="7191ADAC" w14:textId="77777777" w:rsidR="00E21A53" w:rsidRPr="00E4433D" w:rsidRDefault="000000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433D">
        <w:rPr>
          <w:rFonts w:ascii="Times New Roman" w:hAnsi="Times New Roman" w:cs="Times New Roman"/>
          <w:i/>
          <w:iCs/>
          <w:sz w:val="24"/>
          <w:szCs w:val="24"/>
        </w:rPr>
        <w:t>Phillip Tritz</w:t>
      </w:r>
    </w:p>
    <w:sectPr w:rsidR="00E21A53" w:rsidRPr="00E44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997321">
    <w:abstractNumId w:val="8"/>
  </w:num>
  <w:num w:numId="2" w16cid:durableId="105665284">
    <w:abstractNumId w:val="6"/>
  </w:num>
  <w:num w:numId="3" w16cid:durableId="514803135">
    <w:abstractNumId w:val="5"/>
  </w:num>
  <w:num w:numId="4" w16cid:durableId="279457903">
    <w:abstractNumId w:val="4"/>
  </w:num>
  <w:num w:numId="5" w16cid:durableId="190807866">
    <w:abstractNumId w:val="7"/>
  </w:num>
  <w:num w:numId="6" w16cid:durableId="2141334891">
    <w:abstractNumId w:val="3"/>
  </w:num>
  <w:num w:numId="7" w16cid:durableId="1189832116">
    <w:abstractNumId w:val="2"/>
  </w:num>
  <w:num w:numId="8" w16cid:durableId="1971014740">
    <w:abstractNumId w:val="1"/>
  </w:num>
  <w:num w:numId="9" w16cid:durableId="29079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D4B"/>
    <w:rsid w:val="00104E1F"/>
    <w:rsid w:val="0015074B"/>
    <w:rsid w:val="0029639D"/>
    <w:rsid w:val="00326F90"/>
    <w:rsid w:val="006A47BE"/>
    <w:rsid w:val="00741222"/>
    <w:rsid w:val="00AA1D8D"/>
    <w:rsid w:val="00B47730"/>
    <w:rsid w:val="00CB0664"/>
    <w:rsid w:val="00DB7C50"/>
    <w:rsid w:val="00E21A53"/>
    <w:rsid w:val="00E44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B84FC"/>
  <w14:defaultImageDpi w14:val="300"/>
  <w15:docId w15:val="{81AAC304-461A-4A11-8B07-58E947F4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443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C5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hilliptrit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.tr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Phillip Tritz</cp:lastModifiedBy>
  <cp:revision>4</cp:revision>
  <dcterms:created xsi:type="dcterms:W3CDTF">2025-04-24T05:25:00Z</dcterms:created>
  <dcterms:modified xsi:type="dcterms:W3CDTF">2025-05-15T19:23:00Z</dcterms:modified>
  <cp:category/>
</cp:coreProperties>
</file>